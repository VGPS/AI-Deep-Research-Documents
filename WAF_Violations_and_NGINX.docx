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Understanding WAF Violations and NGINX Integration</w:t>
      </w:r>
    </w:p>
    <w:p>
      <w:r>
        <w:t>A Web Application Firewall (WAF) protects web applications by monitoring and filtering HTTP/HTTPS traffic. WAF violations occur when incoming requests trigger security rules, indicating potential attacks or policy violations. This document explores WAF violations, their causes, and their relationship with NGINX when used as a WAF platform.</w:t>
      </w:r>
    </w:p>
    <w:p>
      <w:r>
        <w:br w:type="page"/>
      </w:r>
    </w:p>
    <w:p>
      <w:pPr>
        <w:pStyle w:val="Heading2"/>
      </w:pPr>
      <w:r>
        <w:t>Table of Contents</w:t>
      </w:r>
    </w:p>
    <w:p>
      <w:r>
        <w:t>1. Introduction</w:t>
        <w:br/>
        <w:t>2. What is a WAF Violation?</w:t>
        <w:br/>
        <w:t>3. Detection Mechanisms in WAFs</w:t>
        <w:br/>
        <w:t>4. Common WAF Violation Scenarios</w:t>
        <w:br/>
        <w:t>5. Actions Taken After a WAF Violation</w:t>
        <w:br/>
        <w:t>6. Relationship Between WAFs and NGINX</w:t>
        <w:br/>
        <w:t>7. WAF Logging in NGINX</w:t>
        <w:br/>
        <w:t>8. Conclusion</w:t>
        <w:br/>
      </w:r>
    </w:p>
    <w:p>
      <w:r>
        <w:br w:type="page"/>
      </w:r>
    </w:p>
    <w:p>
      <w:pPr>
        <w:pStyle w:val="Heading2"/>
      </w:pPr>
      <w:r>
        <w:t>What is a WAF Violation?</w:t>
      </w:r>
    </w:p>
    <w:p>
      <w:r>
        <w:t>A WAF violation occurs when a request to a web application is detected as suspicious or malicious based on predefined security policies. WAFs analyze traffic at the application layer (OSI Layer 7) to detect and block potential threats.</w:t>
      </w:r>
    </w:p>
    <w:p>
      <w:r>
        <w:br w:type="page"/>
      </w:r>
    </w:p>
    <w:p>
      <w:pPr>
        <w:pStyle w:val="Heading2"/>
      </w:pPr>
      <w:r>
        <w:t>Detection Mechanisms in WAFs</w:t>
      </w:r>
    </w:p>
    <w:p>
      <w:pPr>
        <w:pStyle w:val="Heading3"/>
      </w:pPr>
      <w:r>
        <w:t>Rule-Based Detection</w:t>
      </w:r>
    </w:p>
    <w:p>
      <w:r>
        <w:t>Identifies threats using predefined security rules and signatures.</w:t>
      </w:r>
    </w:p>
    <w:p>
      <w:pPr>
        <w:pStyle w:val="Heading3"/>
      </w:pPr>
      <w:r>
        <w:t>Signature-Based Detection</w:t>
      </w:r>
    </w:p>
    <w:p>
      <w:r>
        <w:t>Matches incoming requests against known attack signatures (e.g., SQL injection, XSS).</w:t>
      </w:r>
    </w:p>
    <w:p>
      <w:pPr>
        <w:pStyle w:val="Heading3"/>
      </w:pPr>
      <w:r>
        <w:t>Anomaly-Based Detection</w:t>
      </w:r>
    </w:p>
    <w:p>
      <w:r>
        <w:t>Uses behavioral analysis to detect deviations from normal traffic patterns.</w:t>
      </w:r>
    </w:p>
    <w:p>
      <w:pPr>
        <w:pStyle w:val="Heading3"/>
      </w:pPr>
      <w:r>
        <w:t>Policy-Based Enforcement</w:t>
      </w:r>
    </w:p>
    <w:p>
      <w:r>
        <w:t>Restricts certain operations based on security policies (e.g., file upload restrictions).</w:t>
      </w:r>
    </w:p>
    <w:p>
      <w:r>
        <w:br w:type="page"/>
      </w:r>
    </w:p>
    <w:p>
      <w:pPr>
        <w:pStyle w:val="Heading2"/>
      </w:pPr>
      <w:r>
        <w:t>Common WAF Violation Scenarios</w:t>
      </w:r>
    </w:p>
    <w:p>
      <w:pPr>
        <w:pStyle w:val="Heading3"/>
      </w:pPr>
      <w:r>
        <w:t>SQL Injection (SQLi)</w:t>
      </w:r>
    </w:p>
    <w:p>
      <w:r>
        <w:t>Malicious SQL queries injected into application inputs.</w:t>
      </w:r>
    </w:p>
    <w:p>
      <w:pPr>
        <w:pStyle w:val="Heading3"/>
      </w:pPr>
      <w:r>
        <w:t>Cross-Site Scripting (XSS)</w:t>
      </w:r>
    </w:p>
    <w:p>
      <w:r>
        <w:t>JavaScript injection into web pages to attack users.</w:t>
      </w:r>
    </w:p>
    <w:p>
      <w:pPr>
        <w:pStyle w:val="Heading3"/>
      </w:pPr>
      <w:r>
        <w:t>Cross-Site Request Forgery (CSRF)</w:t>
      </w:r>
    </w:p>
    <w:p>
      <w:r>
        <w:t>Tricking a user into performing unwanted actions.</w:t>
      </w:r>
    </w:p>
    <w:p>
      <w:pPr>
        <w:pStyle w:val="Heading3"/>
      </w:pPr>
      <w:r>
        <w:t>Path Traversal</w:t>
      </w:r>
    </w:p>
    <w:p>
      <w:r>
        <w:t>Accessing unauthorized files outside the web root directory.</w:t>
      </w:r>
    </w:p>
    <w:p>
      <w:pPr>
        <w:pStyle w:val="Heading3"/>
      </w:pPr>
      <w:r>
        <w:t>Command Injection</w:t>
      </w:r>
    </w:p>
    <w:p>
      <w:r>
        <w:t>Executing arbitrary system commands via input fields.</w:t>
      </w:r>
    </w:p>
    <w:p>
      <w:pPr>
        <w:pStyle w:val="Heading3"/>
      </w:pPr>
      <w:r>
        <w:t>Denial-of-Service (DoS)</w:t>
      </w:r>
    </w:p>
    <w:p>
      <w:r>
        <w:t>Excessive resource consumption leading to service degradation.</w:t>
      </w:r>
    </w:p>
    <w:p>
      <w:pPr>
        <w:pStyle w:val="Heading3"/>
      </w:pPr>
      <w:r>
        <w:t>Bot Traffic</w:t>
      </w:r>
    </w:p>
    <w:p>
      <w:r>
        <w:t>Automated bots scraping content or brute-forcing credentials.</w:t>
      </w:r>
    </w:p>
    <w:p>
      <w:pPr>
        <w:pStyle w:val="Heading3"/>
      </w:pPr>
      <w:r>
        <w:t>Data Leakage Prevention</w:t>
      </w:r>
    </w:p>
    <w:p>
      <w:r>
        <w:t>Blocking requests that attempt to expose sensitive data (e.g., credit card numbers).</w:t>
      </w:r>
    </w:p>
    <w:p>
      <w:r>
        <w:br w:type="page"/>
      </w:r>
    </w:p>
    <w:p>
      <w:pPr>
        <w:pStyle w:val="Heading2"/>
      </w:pPr>
      <w:r>
        <w:t>Actions Taken After a WAF Violation</w:t>
      </w:r>
    </w:p>
    <w:p>
      <w:pPr>
        <w:pStyle w:val="Heading3"/>
      </w:pPr>
      <w:r>
        <w:t>Blocking</w:t>
      </w:r>
    </w:p>
    <w:p>
      <w:r>
        <w:t>The request is rejected before reaching the application.</w:t>
      </w:r>
    </w:p>
    <w:p>
      <w:pPr>
        <w:pStyle w:val="Heading3"/>
      </w:pPr>
      <w:r>
        <w:t>Logging</w:t>
      </w:r>
    </w:p>
    <w:p>
      <w:r>
        <w:t>Details of the violation are recorded for analysis.</w:t>
      </w:r>
    </w:p>
    <w:p>
      <w:pPr>
        <w:pStyle w:val="Heading3"/>
      </w:pPr>
      <w:r>
        <w:t>Alerting</w:t>
      </w:r>
    </w:p>
    <w:p>
      <w:r>
        <w:t>Security teams are notified via email or SIEM integration.</w:t>
      </w:r>
    </w:p>
    <w:p>
      <w:pPr>
        <w:pStyle w:val="Heading3"/>
      </w:pPr>
      <w:r>
        <w:t>Rate Limiting</w:t>
      </w:r>
    </w:p>
    <w:p>
      <w:r>
        <w:t>Suspicious users are temporarily throttled to reduce risk.</w:t>
      </w:r>
    </w:p>
    <w:p>
      <w:pPr>
        <w:pStyle w:val="Heading3"/>
      </w:pPr>
      <w:r>
        <w:t>Redirecting</w:t>
      </w:r>
    </w:p>
    <w:p>
      <w:r>
        <w:t>Users are redirected to an error page.</w:t>
      </w:r>
    </w:p>
    <w:p>
      <w:pPr>
        <w:pStyle w:val="Heading3"/>
      </w:pPr>
      <w:r>
        <w:t>Challenge/Response</w:t>
      </w:r>
    </w:p>
    <w:p>
      <w:r>
        <w:t>CAPTCHA or other verification is required for access.</w:t>
      </w:r>
    </w:p>
    <w:p>
      <w:r>
        <w:br w:type="page"/>
      </w:r>
    </w:p>
    <w:p>
      <w:pPr>
        <w:pStyle w:val="Heading2"/>
      </w:pPr>
      <w:r>
        <w:t>Relationship Between WAFs and NGINX</w:t>
      </w:r>
    </w:p>
    <w:p>
      <w:r>
        <w:t>NGINX is a high-performance web server, reverse proxy, and load balancer. It does not include WAF functionality by default but can be extended with WAF modules to inspect and filter traffic.</w:t>
      </w:r>
    </w:p>
    <w:p>
      <w:r>
        <w:br w:type="page"/>
      </w:r>
    </w:p>
    <w:p>
      <w:pPr>
        <w:pStyle w:val="Heading2"/>
      </w:pPr>
      <w:r>
        <w:t>WAF Logging in NGINX</w:t>
      </w:r>
    </w:p>
    <w:p>
      <w:r>
        <w:t>When using WAF modules like ModSecurity with NGINX, violations are logged for analysis. These logs contain details about the blocked request, including source IP, request path, triggered rule, and action taken.</w:t>
      </w:r>
    </w:p>
    <w:p>
      <w:r>
        <w:t>Example NGINX Log Entry (WAF Blocked Request):</w:t>
      </w:r>
    </w:p>
    <w:p>
      <w:pPr/>
      <w:r>
        <w:br/>
        <w:t xml:space="preserve">    2024/03/16 12:34:56 [warn] 12345#0: *6789 ModSecurity: Access denied with code 403 </w:t>
        <w:br/>
        <w:t xml:space="preserve">    (phase 2). Matched "Operator `Rx' with parameter `SELECT.*FROM' against variable </w:t>
        <w:br/>
        <w:t xml:space="preserve">    `ARGS:query' ...</w:t>
        <w:br/>
        <w:t xml:space="preserve">    </w:t>
      </w:r>
    </w:p>
    <w:p>
      <w:r>
        <w:br w:type="page"/>
      </w:r>
    </w:p>
    <w:p>
      <w:pPr>
        <w:pStyle w:val="Heading2"/>
      </w:pPr>
      <w:r>
        <w:t>Conclusion</w:t>
      </w:r>
    </w:p>
    <w:p>
      <w:r>
        <w:t>WAF violations are essential security events that indicate attempts to exploit web applications. When integrated with NGINX, WAF modules provide robust protection by analyzing and blocking malicious requests. Monitoring WAF logs helps organizations stay ahead of emerging threats.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