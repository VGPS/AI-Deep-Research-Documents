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NGINX Configuration Analysis and Refactoring Strategy</w:t>
      </w:r>
    </w:p>
    <w:p>
      <w:r>
        <w:t>This document provides an in-depth analysis of an NGINX configuration designed for the Evernorth Control Center application. It highlights key functionalities, security aspects, and areas for improvement. Additionally, a modular refactoring approach using Lua scripting is proposed to enhance maintainability and efficiency.</w:t>
      </w:r>
    </w:p>
    <w:p>
      <w:r>
        <w:br w:type="page"/>
      </w:r>
    </w:p>
    <w:p>
      <w:pPr>
        <w:pStyle w:val="Heading2"/>
      </w:pPr>
      <w:r>
        <w:t>Table of Contents</w:t>
      </w:r>
    </w:p>
    <w:p>
      <w:r>
        <w:t>1. Summary of Functionality</w:t>
        <w:br/>
        <w:t>2. Security Features</w:t>
        <w:br/>
        <w:t>3. Identified Areas for Improvement</w:t>
        <w:br/>
        <w:t>4. Proposed Refactoring Strategy</w:t>
        <w:br/>
        <w:t>5. Modularizing Lua Logic</w:t>
        <w:br/>
        <w:t>6. Conclusion</w:t>
        <w:br/>
      </w:r>
    </w:p>
    <w:p>
      <w:r>
        <w:br w:type="page"/>
      </w:r>
    </w:p>
    <w:p>
      <w:pPr>
        <w:pStyle w:val="Heading2"/>
      </w:pPr>
      <w:r>
        <w:t>Summary of Functionality</w:t>
      </w:r>
    </w:p>
    <w:p>
      <w:r>
        <w:t>The current NGINX configuration performs the following key functions:</w:t>
      </w:r>
    </w:p>
    <w:p>
      <w:pPr>
        <w:pStyle w:val="Heading3"/>
      </w:pPr>
      <w:r>
        <w:t>Reverse Proxying</w:t>
      </w:r>
    </w:p>
    <w:p>
      <w:r>
        <w:t>Forwards client requests to backend services, hiding internal architecture.</w:t>
      </w:r>
    </w:p>
    <w:p>
      <w:pPr>
        <w:pStyle w:val="Heading3"/>
      </w:pPr>
      <w:r>
        <w:t>Load Balancing</w:t>
      </w:r>
    </w:p>
    <w:p>
      <w:r>
        <w:t>Works with multiple backend services for distribution of requests.</w:t>
      </w:r>
    </w:p>
    <w:p>
      <w:pPr>
        <w:pStyle w:val="Heading3"/>
      </w:pPr>
      <w:r>
        <w:t>Authentication &amp; Authorization</w:t>
      </w:r>
    </w:p>
    <w:p>
      <w:r>
        <w:t>Handles login requests, session validation, and SSO.</w:t>
      </w:r>
    </w:p>
    <w:p>
      <w:pPr>
        <w:pStyle w:val="Heading3"/>
      </w:pPr>
      <w:r>
        <w:t>Content Delivery</w:t>
      </w:r>
    </w:p>
    <w:p>
      <w:r>
        <w:t>Serves static content from a predefined directory.</w:t>
      </w:r>
    </w:p>
    <w:p>
      <w:pPr>
        <w:pStyle w:val="Heading3"/>
      </w:pPr>
      <w:r>
        <w:t>Feature Flagging (LaunchDarkly)</w:t>
      </w:r>
    </w:p>
    <w:p>
      <w:r>
        <w:t>Controls features dynamically based on flags.</w:t>
      </w:r>
    </w:p>
    <w:p>
      <w:pPr>
        <w:pStyle w:val="Heading3"/>
      </w:pPr>
      <w:r>
        <w:t>Request Routing</w:t>
      </w:r>
    </w:p>
    <w:p>
      <w:r>
        <w:t>Uses location blocks, regex, and Lua scripting for routing.</w:t>
      </w:r>
    </w:p>
    <w:p>
      <w:pPr>
        <w:pStyle w:val="Heading3"/>
      </w:pPr>
      <w:r>
        <w:t>Security Measures</w:t>
      </w:r>
    </w:p>
    <w:p>
      <w:r>
        <w:t>Implements headers like CSP, HSTS, and disables server tokens.</w:t>
      </w:r>
    </w:p>
    <w:p>
      <w:pPr>
        <w:pStyle w:val="Heading3"/>
      </w:pPr>
      <w:r>
        <w:t>Logging</w:t>
      </w:r>
    </w:p>
    <w:p>
      <w:r>
        <w:t>Records access logs to /dev/stdout.</w:t>
      </w:r>
    </w:p>
    <w:p>
      <w:pPr>
        <w:pStyle w:val="Heading3"/>
      </w:pPr>
      <w:r>
        <w:t>Compression</w:t>
      </w:r>
    </w:p>
    <w:p>
      <w:r>
        <w:t>Uses Gzip compression for optimized bandwidth usage.</w:t>
      </w:r>
    </w:p>
    <w:p>
      <w:pPr>
        <w:pStyle w:val="Heading3"/>
      </w:pPr>
      <w:r>
        <w:t>Environment Variable Injection</w:t>
      </w:r>
    </w:p>
    <w:p>
      <w:r>
        <w:t>Dynamically configures values using environment variables.</w:t>
      </w:r>
    </w:p>
    <w:p>
      <w:r>
        <w:br w:type="page"/>
      </w:r>
    </w:p>
    <w:p>
      <w:pPr>
        <w:pStyle w:val="Heading2"/>
      </w:pPr>
      <w:r>
        <w:t>Identified Areas for Improvement</w:t>
      </w:r>
    </w:p>
    <w:p>
      <w:r>
        <w:t>The following improvements can be made to enhance the efficiency and security of the NGINX configuration:</w:t>
      </w:r>
    </w:p>
    <w:p>
      <w:pPr>
        <w:pStyle w:val="Heading3"/>
      </w:pPr>
      <w:r>
        <w:t>Use Upstream Blocks</w:t>
      </w:r>
    </w:p>
    <w:p>
      <w:r>
        <w:t>Define backend servers explicitly instead of relying on Lua scripts.</w:t>
      </w:r>
    </w:p>
    <w:p>
      <w:pPr>
        <w:pStyle w:val="Heading3"/>
      </w:pPr>
      <w:r>
        <w:t>Centralized Lua Logic</w:t>
      </w:r>
    </w:p>
    <w:p>
      <w:r>
        <w:t>Refactor multiple Lua scripts into a reusable structure.</w:t>
      </w:r>
    </w:p>
    <w:p>
      <w:pPr>
        <w:pStyle w:val="Heading3"/>
      </w:pPr>
      <w:r>
        <w:t>Health Checks</w:t>
      </w:r>
    </w:p>
    <w:p>
      <w:r>
        <w:t>Implement active health checks to remove unhealthy servers dynamically.</w:t>
      </w:r>
    </w:p>
    <w:p>
      <w:pPr>
        <w:pStyle w:val="Heading3"/>
      </w:pPr>
      <w:r>
        <w:t>Caching</w:t>
      </w:r>
    </w:p>
    <w:p>
      <w:r>
        <w:t>Enable caching for static assets and API responses to improve performance.</w:t>
      </w:r>
    </w:p>
    <w:p>
      <w:pPr>
        <w:pStyle w:val="Heading3"/>
      </w:pPr>
      <w:r>
        <w:t>Rate Limiting</w:t>
      </w:r>
    </w:p>
    <w:p>
      <w:r>
        <w:t>Add rate limits to prevent abuse of backend services.</w:t>
      </w:r>
    </w:p>
    <w:p>
      <w:pPr>
        <w:pStyle w:val="Heading3"/>
      </w:pPr>
      <w:r>
        <w:t>Security Enhancements</w:t>
      </w:r>
    </w:p>
    <w:p>
      <w:r>
        <w:t>Refine Content Security Policy (CSP) and add security headers.</w:t>
      </w:r>
    </w:p>
    <w:p>
      <w:pPr>
        <w:pStyle w:val="Heading3"/>
      </w:pPr>
      <w:r>
        <w:t>Error Handling in Lua</w:t>
      </w:r>
    </w:p>
    <w:p>
      <w:r>
        <w:t>Improve logging and handling of unexpected scenarios.</w:t>
      </w:r>
    </w:p>
    <w:p>
      <w:pPr>
        <w:pStyle w:val="Heading3"/>
      </w:pPr>
      <w:r>
        <w:t>Environment Variable Validation</w:t>
      </w:r>
    </w:p>
    <w:p>
      <w:r>
        <w:t>Ensure required environment variables are set correctly.</w:t>
      </w:r>
    </w:p>
    <w:p>
      <w:r>
        <w:br w:type="page"/>
      </w:r>
    </w:p>
    <w:p>
      <w:pPr>
        <w:pStyle w:val="Heading2"/>
      </w:pPr>
      <w:r>
        <w:t>Proposed Refactoring Strategy</w:t>
      </w:r>
    </w:p>
    <w:p>
      <w:r>
        <w:t>To enhance maintainability, the following modular refactoring strategy is proposed:</w:t>
      </w:r>
    </w:p>
    <w:p>
      <w:pPr>
        <w:pStyle w:val="ListBullet"/>
      </w:pPr>
      <w:r>
        <w:t>- Create reusable modules for authentication, proxying, and configuration management.</w:t>
      </w:r>
    </w:p>
    <w:p>
      <w:pPr>
        <w:pStyle w:val="ListBullet"/>
      </w:pPr>
      <w:r>
        <w:t>- Remove redundant Lua scripts and consolidate logic into fewer files.</w:t>
      </w:r>
    </w:p>
    <w:p>
      <w:pPr>
        <w:pStyle w:val="ListBullet"/>
      </w:pPr>
      <w:r>
        <w:t>- Improve error handling across all modules.</w:t>
      </w:r>
    </w:p>
    <w:p>
      <w:pPr>
        <w:pStyle w:val="ListBullet"/>
      </w:pPr>
      <w:r>
        <w:t>- Use structured data tables instead of complex 'if' conditions for request routing.</w:t>
      </w:r>
    </w:p>
    <w:p>
      <w:pPr>
        <w:pStyle w:val="ListBullet"/>
      </w:pPr>
      <w:r>
        <w:t>- Implement validation checks to ensure all environment variables are properly set.</w:t>
      </w:r>
    </w:p>
    <w:p>
      <w:r>
        <w:br w:type="page"/>
      </w:r>
    </w:p>
    <w:p>
      <w:pPr>
        <w:pStyle w:val="Heading2"/>
      </w:pPr>
      <w:r>
        <w:t>Modularizing Lua Logic</w:t>
      </w:r>
    </w:p>
    <w:p>
      <w:r>
        <w:t>Refactoring Lua scripts into separate, maintainable modules will improve efficiency and readability.</w:t>
      </w:r>
    </w:p>
    <w:p>
      <w:pPr>
        <w:pStyle w:val="Heading3"/>
      </w:pPr>
      <w:r>
        <w:t>configserver.lua</w:t>
      </w:r>
    </w:p>
    <w:p>
      <w:r>
        <w:t>Handles fetching configuration data from the config server.</w:t>
      </w:r>
    </w:p>
    <w:p>
      <w:pPr>
        <w:pStyle w:val="Heading3"/>
      </w:pPr>
      <w:r>
        <w:t>auth.lua</w:t>
      </w:r>
    </w:p>
    <w:p>
      <w:r>
        <w:t>Centralized authentication logic including session validation.</w:t>
      </w:r>
    </w:p>
    <w:p>
      <w:pPr>
        <w:pStyle w:val="Heading3"/>
      </w:pPr>
      <w:r>
        <w:t>proxy.lua</w:t>
      </w:r>
    </w:p>
    <w:p>
      <w:r>
        <w:t>Manages request routing and upstream determination.</w:t>
      </w:r>
    </w:p>
    <w:p>
      <w:pPr>
        <w:pStyle w:val="Heading3"/>
      </w:pPr>
      <w:r>
        <w:t>launchdarkly.lua</w:t>
      </w:r>
    </w:p>
    <w:p>
      <w:r>
        <w:t>Handles integration with LaunchDarkly for feature flagging.</w:t>
      </w:r>
    </w:p>
    <w:p>
      <w:pPr>
        <w:pStyle w:val="Heading3"/>
      </w:pPr>
      <w:r>
        <w:t>vcap.lua</w:t>
      </w:r>
    </w:p>
    <w:p>
      <w:r>
        <w:t>Manages credentials retrieval from Cloud Foundry VCAP services.</w:t>
      </w:r>
    </w:p>
    <w:p>
      <w:r>
        <w:br w:type="page"/>
      </w:r>
    </w:p>
    <w:p>
      <w:pPr>
        <w:pStyle w:val="Heading2"/>
      </w:pPr>
      <w:r>
        <w:t>Conclusion</w:t>
      </w:r>
    </w:p>
    <w:p>
      <w:r>
        <w:t>Refactoring the NGINX configuration using a modular Lua approach will improve performance, security, and maintainability. By consolidating scripts, implementing caching, and enhancing security policies, the system will be more resilient and scalable.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